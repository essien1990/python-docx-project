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Felix Essienne | 0279098134 | nanaitconsult@gmail.com</w:t>
      </w:r>
    </w:p>
    <w:p>
      <w:pPr>
        <w:pStyle w:val="Heading1"/>
      </w:pPr>
      <w:r>
        <w:t>About me</w:t>
      </w:r>
    </w:p>
    <w:p>
      <w:r>
        <w:t>I am middleware engineer with data engineering and application expect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Ostec IT </w:t>
      </w:r>
      <w:r>
        <w:rPr>
          <w:i/>
        </w:rPr>
        <w:t>1st Sep. 2019 - Present</w:t>
        <w:br/>
      </w:r>
      <w:r>
        <w:t>I have 2 years experience in Middleware management.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AwesomeCode Course project using python and document library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